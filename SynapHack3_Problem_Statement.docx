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877B0" w14:textId="77777777" w:rsidR="00927B11" w:rsidRPr="003A72BC" w:rsidRDefault="00000000">
      <w:pPr>
        <w:jc w:val="center"/>
        <w:rPr>
          <w:sz w:val="40"/>
          <w:szCs w:val="40"/>
        </w:rPr>
      </w:pPr>
      <w:r w:rsidRPr="003A72BC">
        <w:rPr>
          <w:b/>
          <w:color w:val="003366"/>
          <w:sz w:val="40"/>
          <w:szCs w:val="40"/>
        </w:rPr>
        <w:t>SynapHack 3.0 – Official Problem Statement</w:t>
      </w:r>
    </w:p>
    <w:p w14:paraId="67848063" w14:textId="475B900D" w:rsidR="00927B11" w:rsidRPr="003A72BC" w:rsidRDefault="00000000">
      <w:pPr>
        <w:pStyle w:val="Heading2"/>
        <w:rPr>
          <w:sz w:val="32"/>
          <w:szCs w:val="32"/>
        </w:rPr>
      </w:pPr>
      <w:r w:rsidRPr="003A72BC">
        <w:rPr>
          <w:sz w:val="32"/>
          <w:szCs w:val="32"/>
        </w:rPr>
        <w:t>Theme: Event &amp; Hackathon Hosting Platform</w:t>
      </w:r>
    </w:p>
    <w:p w14:paraId="613E5411" w14:textId="77777777" w:rsidR="00927B11" w:rsidRDefault="00000000">
      <w:r>
        <w:t>Hackathons and events are the backbone of innovation, learning, and collaboration. However, most existing platforms are either complex, expensive, or lack flexibility for student-driven or community-led initiatives.</w:t>
      </w:r>
      <w:r>
        <w:br/>
      </w:r>
      <w:r>
        <w:br/>
        <w:t>Your challenge in SynapHack 3.0 is to design and develop a modern, scalable Event &amp; Hackathon Hosting Website that empowers organizers, participants, and judges with smooth workflows and real-time engagement.</w:t>
      </w:r>
    </w:p>
    <w:p w14:paraId="2F2C04EA" w14:textId="22B3654E" w:rsidR="00927B11" w:rsidRPr="003A72BC" w:rsidRDefault="00000000">
      <w:pPr>
        <w:pStyle w:val="Heading2"/>
        <w:rPr>
          <w:sz w:val="32"/>
          <w:szCs w:val="32"/>
        </w:rPr>
      </w:pPr>
      <w:r w:rsidRPr="003A72BC">
        <w:rPr>
          <w:sz w:val="32"/>
          <w:szCs w:val="32"/>
        </w:rPr>
        <w:t>Core Features (Mandatory)</w:t>
      </w:r>
    </w:p>
    <w:p w14:paraId="46C55EB2" w14:textId="20985256" w:rsidR="00927B11" w:rsidRDefault="00000000">
      <w:pPr>
        <w:pStyle w:val="ListBullet"/>
      </w:pPr>
      <w:r>
        <w:t>Event Creation &amp; Management – Organizers can configure events with theme, tracks, rules, timeline, prizes, and sponsors; supports online &amp; offline events.</w:t>
      </w:r>
    </w:p>
    <w:p w14:paraId="1CCEBCC4" w14:textId="34D50BD7" w:rsidR="00927B11" w:rsidRDefault="00000000">
      <w:pPr>
        <w:pStyle w:val="ListBullet"/>
      </w:pPr>
      <w:r>
        <w:t>Registration &amp; Teaming – Easy registration (individuals/teams), team formation &amp; invites, authentication system (email/social login).</w:t>
      </w:r>
    </w:p>
    <w:p w14:paraId="422C6679" w14:textId="10172B88" w:rsidR="00927B11" w:rsidRDefault="00000000">
      <w:pPr>
        <w:pStyle w:val="ListBullet"/>
      </w:pPr>
      <w:r>
        <w:t>Project Submission &amp; Evaluation – Participants upload projects (docs, GitHub, video); judges review, score, and give feedback; support multiple rounds.</w:t>
      </w:r>
    </w:p>
    <w:p w14:paraId="3C63FD6F" w14:textId="47170CDC" w:rsidR="00927B11" w:rsidRDefault="00000000">
      <w:pPr>
        <w:pStyle w:val="ListBullet"/>
      </w:pPr>
      <w:r>
        <w:t>Communication &amp; Updates – Real-time announcements, reminders, and Q&amp;A channels.</w:t>
      </w:r>
    </w:p>
    <w:p w14:paraId="62FE5E1E" w14:textId="162D3211" w:rsidR="00927B11" w:rsidRDefault="00000000">
      <w:pPr>
        <w:pStyle w:val="ListBullet"/>
      </w:pPr>
      <w:r>
        <w:t>Role-based Dashboards – Participants: manage teams &amp; submissions; Organizers: manage events &amp; announcements; Judges: review &amp; score projects.</w:t>
      </w:r>
    </w:p>
    <w:p w14:paraId="536D9A16" w14:textId="689F254F" w:rsidR="00927B11" w:rsidRPr="003A72BC" w:rsidRDefault="00000000">
      <w:pPr>
        <w:pStyle w:val="Heading2"/>
        <w:rPr>
          <w:sz w:val="32"/>
          <w:szCs w:val="32"/>
        </w:rPr>
      </w:pPr>
      <w:r w:rsidRPr="003A72BC">
        <w:rPr>
          <w:sz w:val="32"/>
          <w:szCs w:val="32"/>
        </w:rPr>
        <w:t>Tech Stack Requirements</w:t>
      </w:r>
    </w:p>
    <w:p w14:paraId="2EBD1B21" w14:textId="5DE38FED" w:rsidR="00927B11" w:rsidRDefault="00000000">
      <w:pPr>
        <w:pStyle w:val="ListBullet"/>
      </w:pPr>
      <w:r>
        <w:t>Azure Database (SQL / Cosmos DB) – for secure structured storage.</w:t>
      </w:r>
    </w:p>
    <w:p w14:paraId="27C6925D" w14:textId="692ADA4A" w:rsidR="00927B11" w:rsidRDefault="00000000">
      <w:pPr>
        <w:pStyle w:val="ListBullet"/>
      </w:pPr>
      <w:r>
        <w:t>MongoDB – for flexible unstructured data storage (submissions, announcements, chats).</w:t>
      </w:r>
    </w:p>
    <w:p w14:paraId="07E9B74E" w14:textId="29327A83" w:rsidR="00927B11" w:rsidRDefault="00000000">
      <w:pPr>
        <w:pStyle w:val="ListBullet"/>
      </w:pPr>
      <w:r>
        <w:t>Azure Cloud Deployment – host using Azure Web App, Functions, Storage, etc.</w:t>
      </w:r>
    </w:p>
    <w:p w14:paraId="2C29E3AF" w14:textId="573DB0F1" w:rsidR="00927B11" w:rsidRPr="003A72BC" w:rsidRDefault="00000000">
      <w:pPr>
        <w:pStyle w:val="Heading2"/>
        <w:rPr>
          <w:sz w:val="32"/>
          <w:szCs w:val="32"/>
        </w:rPr>
      </w:pPr>
      <w:r w:rsidRPr="003A72BC">
        <w:rPr>
          <w:sz w:val="32"/>
          <w:szCs w:val="32"/>
        </w:rPr>
        <w:t>Bonus Features (Optional but Highly Valued)</w:t>
      </w:r>
    </w:p>
    <w:p w14:paraId="5E107AD4" w14:textId="74C90C9D" w:rsidR="00927B11" w:rsidRDefault="00000000">
      <w:pPr>
        <w:pStyle w:val="ListBullet"/>
      </w:pPr>
      <w:r>
        <w:t>AI-based project plagiarism/similarity detection.</w:t>
      </w:r>
    </w:p>
    <w:p w14:paraId="3944F115" w14:textId="7258A34F" w:rsidR="00927B11" w:rsidRDefault="00000000">
      <w:pPr>
        <w:pStyle w:val="ListBullet"/>
      </w:pPr>
      <w:r>
        <w:t>Automated certificate generation for participants.</w:t>
      </w:r>
    </w:p>
    <w:p w14:paraId="24E172D8" w14:textId="464555AA" w:rsidR="00927B11" w:rsidRDefault="00000000">
      <w:pPr>
        <w:pStyle w:val="ListBullet"/>
      </w:pPr>
      <w:r>
        <w:t>Sponsor &amp; Partner showcase integration.</w:t>
      </w:r>
    </w:p>
    <w:p w14:paraId="77FF957E" w14:textId="55414325" w:rsidR="00927B11" w:rsidRDefault="00000000">
      <w:pPr>
        <w:pStyle w:val="ListBullet"/>
      </w:pPr>
      <w:r>
        <w:t>Analytics dashboard for organizers.</w:t>
      </w:r>
    </w:p>
    <w:p w14:paraId="2316F87D" w14:textId="5FF5E482" w:rsidR="00927B11" w:rsidRDefault="00000000">
      <w:pPr>
        <w:pStyle w:val="ListBullet"/>
      </w:pPr>
      <w:r>
        <w:t>Web3-based Proof of Participation (POAP) / NFT badges.</w:t>
      </w:r>
    </w:p>
    <w:p w14:paraId="434794AC" w14:textId="774C4AA1" w:rsidR="00927B11" w:rsidRDefault="00000000">
      <w:pPr>
        <w:pStyle w:val="ListBullet"/>
      </w:pPr>
      <w:r>
        <w:t>Integrated real-time leaderboard.</w:t>
      </w:r>
    </w:p>
    <w:p w14:paraId="2C1F6C58" w14:textId="1F1229D6" w:rsidR="00927B11" w:rsidRPr="003A72BC" w:rsidRDefault="00000000">
      <w:pPr>
        <w:pStyle w:val="Heading2"/>
        <w:rPr>
          <w:sz w:val="32"/>
          <w:szCs w:val="32"/>
        </w:rPr>
      </w:pPr>
      <w:r w:rsidRPr="003A72BC">
        <w:rPr>
          <w:sz w:val="32"/>
          <w:szCs w:val="32"/>
        </w:rPr>
        <w:t>Judging Criteria</w:t>
      </w:r>
    </w:p>
    <w:p w14:paraId="4C8C27FC" w14:textId="2EDAA764" w:rsidR="00927B11" w:rsidRDefault="00000000">
      <w:pPr>
        <w:pStyle w:val="ListBullet"/>
      </w:pPr>
      <w:r>
        <w:t>Innovation &amp; Creativity – uniqueness of solution and features.</w:t>
      </w:r>
    </w:p>
    <w:p w14:paraId="37E6DB58" w14:textId="62AD65AB" w:rsidR="00927B11" w:rsidRDefault="00000000">
      <w:pPr>
        <w:pStyle w:val="ListBullet"/>
      </w:pPr>
      <w:r>
        <w:t>Functionality – completeness and reliability of workflows.</w:t>
      </w:r>
    </w:p>
    <w:p w14:paraId="2E798EEB" w14:textId="0707CED8" w:rsidR="00927B11" w:rsidRDefault="00000000">
      <w:pPr>
        <w:pStyle w:val="ListBullet"/>
      </w:pPr>
      <w:r>
        <w:t>Scalability – ability to handle multiple events and 1000+ users.</w:t>
      </w:r>
    </w:p>
    <w:p w14:paraId="6CBD1D6D" w14:textId="77777777" w:rsidR="003A72BC" w:rsidRDefault="00000000" w:rsidP="003A72BC">
      <w:pPr>
        <w:pStyle w:val="ListBullet"/>
      </w:pPr>
      <w:r>
        <w:t>Tech Integration – efficient use of Azure Database + MongoDB.</w:t>
      </w:r>
    </w:p>
    <w:p w14:paraId="4A40C0D5" w14:textId="11971995" w:rsidR="00927B11" w:rsidRDefault="00000000" w:rsidP="003A72BC">
      <w:pPr>
        <w:pStyle w:val="ListBullet"/>
      </w:pPr>
      <w:r>
        <w:t xml:space="preserve"> UI/UX – clarity, responsiveness, and user-friendliness.</w:t>
      </w:r>
    </w:p>
    <w:p w14:paraId="313294E1" w14:textId="5931FBC8" w:rsidR="00927B11" w:rsidRPr="003A72BC" w:rsidRDefault="00000000">
      <w:pPr>
        <w:pStyle w:val="Heading2"/>
        <w:rPr>
          <w:sz w:val="32"/>
          <w:szCs w:val="32"/>
        </w:rPr>
      </w:pPr>
      <w:r w:rsidRPr="003A72BC">
        <w:rPr>
          <w:sz w:val="32"/>
          <w:szCs w:val="32"/>
        </w:rPr>
        <w:lastRenderedPageBreak/>
        <w:t>Deliverables</w:t>
      </w:r>
    </w:p>
    <w:p w14:paraId="7C864BFC" w14:textId="7019FE71" w:rsidR="00927B11" w:rsidRDefault="00000000">
      <w:pPr>
        <w:pStyle w:val="ListBullet"/>
      </w:pPr>
      <w:r>
        <w:t>Live Demo – Hosted on Azure.</w:t>
      </w:r>
    </w:p>
    <w:p w14:paraId="471DF0FE" w14:textId="1D4AB131" w:rsidR="00927B11" w:rsidRDefault="00000000">
      <w:pPr>
        <w:pStyle w:val="ListBullet"/>
      </w:pPr>
      <w:r>
        <w:t>GitHub Repository – Clean, open for review.</w:t>
      </w:r>
    </w:p>
    <w:p w14:paraId="62B31038" w14:textId="2294DC74" w:rsidR="00927B11" w:rsidRDefault="00000000">
      <w:pPr>
        <w:pStyle w:val="ListBullet"/>
      </w:pPr>
      <w:r>
        <w:t>Documentation – Short report covering features, architecture, and tech stack.</w:t>
      </w:r>
    </w:p>
    <w:p w14:paraId="0A822D48" w14:textId="1F303E6E" w:rsidR="00927B11" w:rsidRDefault="00000000">
      <w:r>
        <w:t>The goal is to create a platform that is not just an event manager, but a complete ecosystem for innovation, making hackathons more transparent, interactive, and impactful.</w:t>
      </w:r>
    </w:p>
    <w:sectPr w:rsidR="00927B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218976">
    <w:abstractNumId w:val="8"/>
  </w:num>
  <w:num w:numId="2" w16cid:durableId="388194187">
    <w:abstractNumId w:val="6"/>
  </w:num>
  <w:num w:numId="3" w16cid:durableId="487136316">
    <w:abstractNumId w:val="5"/>
  </w:num>
  <w:num w:numId="4" w16cid:durableId="895356478">
    <w:abstractNumId w:val="4"/>
  </w:num>
  <w:num w:numId="5" w16cid:durableId="495802642">
    <w:abstractNumId w:val="7"/>
  </w:num>
  <w:num w:numId="6" w16cid:durableId="626007845">
    <w:abstractNumId w:val="3"/>
  </w:num>
  <w:num w:numId="7" w16cid:durableId="765737360">
    <w:abstractNumId w:val="2"/>
  </w:num>
  <w:num w:numId="8" w16cid:durableId="1718965244">
    <w:abstractNumId w:val="1"/>
  </w:num>
  <w:num w:numId="9" w16cid:durableId="107978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441D"/>
    <w:rsid w:val="0015074B"/>
    <w:rsid w:val="0029639D"/>
    <w:rsid w:val="00326F90"/>
    <w:rsid w:val="00394861"/>
    <w:rsid w:val="003A72BC"/>
    <w:rsid w:val="00927B11"/>
    <w:rsid w:val="00AA1D8D"/>
    <w:rsid w:val="00B47730"/>
    <w:rsid w:val="00CB0664"/>
    <w:rsid w:val="00F067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3EE35"/>
  <w14:defaultImageDpi w14:val="300"/>
  <w15:docId w15:val="{D2BA87FE-F78E-42CD-A93B-E4A8E984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SACHIN YADAV 24SCSE1040756</cp:lastModifiedBy>
  <cp:revision>2</cp:revision>
  <dcterms:created xsi:type="dcterms:W3CDTF">2025-08-17T14:53:00Z</dcterms:created>
  <dcterms:modified xsi:type="dcterms:W3CDTF">2025-08-17T14:53:00Z</dcterms:modified>
  <cp:category/>
</cp:coreProperties>
</file>